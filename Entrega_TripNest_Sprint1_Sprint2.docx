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1931" w14:textId="77777777" w:rsidR="00C3276E" w:rsidRPr="002810B2" w:rsidRDefault="00000000">
      <w:pPr>
        <w:pStyle w:val="Ttulo"/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2810B2">
        <w:rPr>
          <w:rFonts w:ascii="Times New Roman" w:hAnsi="Times New Roman" w:cs="Times New Roman"/>
          <w:sz w:val="32"/>
          <w:szCs w:val="32"/>
          <w:lang w:val="es-CO"/>
        </w:rPr>
        <w:t>ENTREGA DE SPRINT 1 Y SPRINT 2 - PROYECTO "TRIPNEST"</w:t>
      </w:r>
    </w:p>
    <w:p w14:paraId="1B554A2A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Nombre del proyecto: 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>TripNest</w:t>
      </w:r>
    </w:p>
    <w:p w14:paraId="320AED2C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>Lema: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Reservá fácil, viajá mejor</w:t>
      </w:r>
    </w:p>
    <w:p w14:paraId="68398880" w14:textId="77777777" w:rsidR="00C3276E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>Tipo de aplicación: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Plataforma de reservas (hoteles, hostales, apartamentos, casas)</w:t>
      </w:r>
    </w:p>
    <w:p w14:paraId="66D63643" w14:textId="29D6DA38" w:rsidR="002E2396" w:rsidRPr="002810B2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327E4D91" wp14:editId="7C037B05">
            <wp:extent cx="5287946" cy="6507480"/>
            <wp:effectExtent l="0" t="0" r="8255" b="7620"/>
            <wp:docPr id="51065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1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592" cy="65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656" w14:textId="11B05809" w:rsidR="00C3276E" w:rsidRPr="002810B2" w:rsidRDefault="00000000" w:rsidP="002810B2">
      <w:pPr>
        <w:pStyle w:val="Ttulo1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lastRenderedPageBreak/>
        <w:t>SPRINT 1</w:t>
      </w:r>
    </w:p>
    <w:p w14:paraId="7E6680EE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1. Documentación del Proyecto (Scrum </w:t>
      </w:r>
      <w:proofErr w:type="gramStart"/>
      <w:r w:rsidRPr="002810B2">
        <w:rPr>
          <w:rFonts w:ascii="Times New Roman" w:hAnsi="Times New Roman" w:cs="Times New Roman"/>
          <w:sz w:val="24"/>
          <w:szCs w:val="24"/>
          <w:lang w:val="es-CO"/>
        </w:rPr>
        <w:t>Master</w:t>
      </w:r>
      <w:proofErr w:type="gram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3D6D137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>Definición del proyecto: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Plataforma web para buscar, ver y gestionar alojamientos como hoteles, hostales, casas o apartamentos. Dirigida a usuarios que desean reservar de forma fácil y administradores que gestionan los productos.</w:t>
      </w:r>
    </w:p>
    <w:p w14:paraId="1C8F8C87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Bitácora / Planificación: Listado de historias de usuario #1 a #11 desarrolladas.</w:t>
      </w:r>
    </w:p>
    <w:p w14:paraId="4A0ECC8B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2. Identidad de Marca (UX/UI)</w:t>
      </w:r>
    </w:p>
    <w:p w14:paraId="368D9585" w14:textId="77777777" w:rsid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>Logo: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Incluido ("TripNest")</w:t>
      </w:r>
    </w:p>
    <w:p w14:paraId="58107525" w14:textId="3180648A" w:rsidR="002810B2" w:rsidRDefault="002810B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7F2EAB" wp14:editId="7791DAB6">
            <wp:extent cx="3507740" cy="1330960"/>
            <wp:effectExtent l="0" t="0" r="0" b="2540"/>
            <wp:docPr id="435447309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EB59" w14:textId="5D8AF2B3" w:rsidR="00C3276E" w:rsidRPr="002810B2" w:rsidRDefault="0000000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b/>
          <w:bCs/>
          <w:sz w:val="24"/>
          <w:szCs w:val="24"/>
          <w:lang w:val="es-CO"/>
        </w:rPr>
        <w:t>Paleta de colores:</w:t>
      </w:r>
    </w:p>
    <w:p w14:paraId="575A8DAC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Azul (#3D8BFF aproximadamente, del botón y tipografía principal)</w:t>
      </w:r>
    </w:p>
    <w:p w14:paraId="47F9DF3E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Verde (#62C29D aproximadamente, del logo)</w:t>
      </w:r>
    </w:p>
    <w:p w14:paraId="57F62C9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Azul oscuro / marino (#0A1F44, del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footer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5193F6AB" w14:textId="2C935971" w:rsidR="002810B2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Gris claro de fondo (#F5F5F5 / #F0F0F0 en secciones)</w:t>
      </w:r>
    </w:p>
    <w:p w14:paraId="77CD123D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3.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Testing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(TL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Testing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1141969D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Planificación de casos de prueba para historias #1 a #11</w:t>
      </w:r>
    </w:p>
    <w:p w14:paraId="1C3BC09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Casos ejecutados y verificados:</w:t>
      </w:r>
    </w:p>
    <w:p w14:paraId="3B58BD4C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Registro y eliminación de productos</w:t>
      </w:r>
    </w:p>
    <w:p w14:paraId="5662CEE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Visualización en home y detalle de producto</w:t>
      </w:r>
    </w:p>
    <w:p w14:paraId="27A9040F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Navegación con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header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footer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funcionales</w:t>
      </w:r>
    </w:p>
    <w:p w14:paraId="1A0D828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Galería de imágenes responsive</w:t>
      </w:r>
    </w:p>
    <w:p w14:paraId="1354342E" w14:textId="77777777" w:rsidR="00C3276E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Panel de administración y listado funcional</w:t>
      </w:r>
    </w:p>
    <w:p w14:paraId="5A3D0A1E" w14:textId="77777777" w:rsidR="002E2396" w:rsidRPr="002810B2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0628DB9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lastRenderedPageBreak/>
        <w:t>4. Código y Repositorio</w:t>
      </w:r>
    </w:p>
    <w:p w14:paraId="7FE3B0D8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Proyecto en Java Spring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Boot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) y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5D0448FA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Repositorio actualizado con:</w:t>
      </w:r>
    </w:p>
    <w:p w14:paraId="0870781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CRUD de productos</w:t>
      </w:r>
    </w:p>
    <w:p w14:paraId="5DBABE19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Header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/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Footer</w:t>
      </w:r>
      <w:proofErr w:type="spellEnd"/>
    </w:p>
    <w:p w14:paraId="601BBF7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Vista home</w:t>
      </w:r>
    </w:p>
    <w:p w14:paraId="238C1D48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Galería, paginación y recomendaciones aleatorias</w:t>
      </w:r>
    </w:p>
    <w:p w14:paraId="514C14B8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Panel de administración</w:t>
      </w:r>
    </w:p>
    <w:p w14:paraId="6EC3AE35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Bitácora – Sprint 1</w:t>
      </w:r>
    </w:p>
    <w:p w14:paraId="63FF1F83" w14:textId="5B6CE4B4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Inicio del Sprint: </w:t>
      </w:r>
      <w:r w:rsidR="002810B2">
        <w:rPr>
          <w:rFonts w:ascii="Times New Roman" w:hAnsi="Times New Roman" w:cs="Times New Roman"/>
          <w:sz w:val="24"/>
          <w:szCs w:val="24"/>
          <w:lang w:val="es-CO"/>
        </w:rPr>
        <w:t>01/06/2025</w:t>
      </w:r>
    </w:p>
    <w:p w14:paraId="4D68D2F5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Actividades realizadas:</w:t>
      </w:r>
    </w:p>
    <w:p w14:paraId="4971F032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definió el nombre e identidad visual del proyecto: TripNest</w:t>
      </w:r>
    </w:p>
    <w:p w14:paraId="33189D49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Se implementó el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header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footer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layout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con diseño responsive.</w:t>
      </w:r>
    </w:p>
    <w:p w14:paraId="5256BB4E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creó la funcionalidad para registrar, listar y eliminar productos desde el panel de administración.</w:t>
      </w:r>
    </w:p>
    <w:p w14:paraId="645C8B9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desarrolló la vista de detalle del producto con galería de imágenes.</w:t>
      </w:r>
    </w:p>
    <w:p w14:paraId="4D64A534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ejecutaron pruebas básicas de interfaz y base de datos.</w:t>
      </w:r>
    </w:p>
    <w:p w14:paraId="2922AB5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Dificultades: Ajustar el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layout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de galería en modo responsive.</w:t>
      </w:r>
    </w:p>
    <w:p w14:paraId="3212D35C" w14:textId="7B8EBB15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Estado del Sprint:  Completado al 100%</w:t>
      </w:r>
    </w:p>
    <w:p w14:paraId="17434C36" w14:textId="77777777" w:rsidR="00C3276E" w:rsidRPr="002810B2" w:rsidRDefault="00000000" w:rsidP="002810B2">
      <w:pPr>
        <w:pStyle w:val="Ttulo1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br/>
        <w:t>SPRINT 2</w:t>
      </w:r>
    </w:p>
    <w:p w14:paraId="0BCF7AA7" w14:textId="36E78F46" w:rsidR="00C3276E" w:rsidRDefault="00000000" w:rsidP="00692EF0">
      <w:pPr>
        <w:pStyle w:val="Ttulo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Documentación del Sprint (Scrum </w:t>
      </w:r>
      <w:proofErr w:type="gramStart"/>
      <w:r w:rsidRPr="002810B2">
        <w:rPr>
          <w:rFonts w:ascii="Times New Roman" w:hAnsi="Times New Roman" w:cs="Times New Roman"/>
          <w:sz w:val="24"/>
          <w:szCs w:val="24"/>
          <w:lang w:val="es-CO"/>
        </w:rPr>
        <w:t>Master</w:t>
      </w:r>
      <w:proofErr w:type="gram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2899FF65" w14:textId="62AA24D6" w:rsidR="00692EF0" w:rsidRPr="00692EF0" w:rsidRDefault="00692EF0" w:rsidP="00692EF0">
      <w:pPr>
        <w:rPr>
          <w:rFonts w:ascii="Times New Roman" w:hAnsi="Times New Roman" w:cs="Times New Roman"/>
          <w:lang w:val="es-CO"/>
        </w:rPr>
      </w:pPr>
      <w:r w:rsidRPr="00692EF0">
        <w:rPr>
          <w:lang w:val="es-CO"/>
        </w:rPr>
        <w:t xml:space="preserve"> </w:t>
      </w:r>
      <w:r w:rsidRPr="00692EF0">
        <w:rPr>
          <w:rFonts w:ascii="Times New Roman" w:hAnsi="Times New Roman" w:cs="Times New Roman"/>
          <w:lang w:val="es-CO"/>
        </w:rPr>
        <w:t xml:space="preserve">Planificación y desarrollo de funcionalidades centradas en usuarios, </w:t>
      </w:r>
      <w:proofErr w:type="spellStart"/>
      <w:r w:rsidRPr="00692EF0">
        <w:rPr>
          <w:rFonts w:ascii="Times New Roman" w:hAnsi="Times New Roman" w:cs="Times New Roman"/>
          <w:lang w:val="es-CO"/>
        </w:rPr>
        <w:t>login</w:t>
      </w:r>
      <w:proofErr w:type="spellEnd"/>
      <w:r w:rsidRPr="00692EF0">
        <w:rPr>
          <w:rFonts w:ascii="Times New Roman" w:hAnsi="Times New Roman" w:cs="Times New Roman"/>
          <w:lang w:val="es-CO"/>
        </w:rPr>
        <w:t>, roles y notificaciones al usuario.</w:t>
      </w:r>
    </w:p>
    <w:p w14:paraId="0B7B2C2F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2.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Testing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(TL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Testing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0F5AC3FF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Casos de prueba ejecutados para historias #12 a #21:</w:t>
      </w:r>
    </w:p>
    <w:p w14:paraId="281DB49A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Registro/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Logout</w:t>
      </w:r>
      <w:proofErr w:type="spellEnd"/>
    </w:p>
    <w:p w14:paraId="16A63CCF" w14:textId="57EED619" w:rsidR="00C3276E" w:rsidRPr="00692EF0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lastRenderedPageBreak/>
        <w:t>- Asignación de roles</w:t>
      </w:r>
      <w:r w:rsidR="00692EF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92EF0" w:rsidRPr="00692EF0">
        <w:rPr>
          <w:rFonts w:ascii="Times New Roman" w:hAnsi="Times New Roman" w:cs="Times New Roman"/>
          <w:sz w:val="24"/>
          <w:szCs w:val="24"/>
          <w:lang w:val="es-CO"/>
        </w:rPr>
        <w:t>y notificación por promoción</w:t>
      </w:r>
    </w:p>
    <w:p w14:paraId="027781E8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Asociación de categorías y características</w:t>
      </w:r>
    </w:p>
    <w:p w14:paraId="3DBF574E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Visualización de características</w:t>
      </w:r>
    </w:p>
    <w:p w14:paraId="3EB97A7B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3. Código y Repositorio</w:t>
      </w:r>
    </w:p>
    <w:p w14:paraId="6C9C92BA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Actualización en el mismo repositorio con:</w:t>
      </w:r>
    </w:p>
    <w:p w14:paraId="4DB5E5CD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Registro de usuario (#13)</w:t>
      </w:r>
    </w:p>
    <w:p w14:paraId="563DC99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Logout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(#14 y #15)</w:t>
      </w:r>
    </w:p>
    <w:p w14:paraId="1B6C1AE0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Asignación de rol administrador (#16)</w:t>
      </w:r>
    </w:p>
    <w:p w14:paraId="1D4FB581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CRUD de categorías y características (#12, #17, #21)</w:t>
      </w:r>
    </w:p>
    <w:p w14:paraId="15F2DD33" w14:textId="77777777" w:rsidR="00C3276E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Visualización y filtros (#18, #20)</w:t>
      </w:r>
    </w:p>
    <w:p w14:paraId="34FE34B4" w14:textId="22E349AB" w:rsidR="00692EF0" w:rsidRDefault="00692EF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r w:rsidRPr="00692EF0">
        <w:rPr>
          <w:rFonts w:ascii="Times New Roman" w:hAnsi="Times New Roman" w:cs="Times New Roman"/>
          <w:sz w:val="24"/>
          <w:szCs w:val="24"/>
          <w:lang w:val="es-CO"/>
        </w:rPr>
        <w:t>Notificaciones automáticas por email al usuario cuando:</w:t>
      </w:r>
    </w:p>
    <w:p w14:paraId="1D40F6E5" w14:textId="42EF7FB5" w:rsidR="00692EF0" w:rsidRDefault="0069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  <w:t>-</w:t>
      </w:r>
      <w:r w:rsidRPr="00692EF0">
        <w:t xml:space="preserve"> </w:t>
      </w:r>
      <w:r w:rsidRPr="00692EF0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692EF0">
        <w:rPr>
          <w:rFonts w:ascii="Times New Roman" w:hAnsi="Times New Roman" w:cs="Times New Roman"/>
          <w:sz w:val="24"/>
          <w:szCs w:val="24"/>
        </w:rPr>
        <w:t>promovido</w:t>
      </w:r>
      <w:proofErr w:type="spellEnd"/>
      <w:r w:rsidRPr="00692EF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2EF0">
        <w:rPr>
          <w:rFonts w:ascii="Times New Roman" w:hAnsi="Times New Roman" w:cs="Times New Roman"/>
          <w:sz w:val="24"/>
          <w:szCs w:val="24"/>
        </w:rPr>
        <w:t>administrador</w:t>
      </w:r>
      <w:proofErr w:type="spellEnd"/>
    </w:p>
    <w:p w14:paraId="6F8F4F96" w14:textId="77777777" w:rsidR="00692EF0" w:rsidRDefault="00692EF0" w:rsidP="00692EF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2EF0">
        <w:rPr>
          <w:rFonts w:ascii="Times New Roman" w:hAnsi="Times New Roman" w:cs="Times New Roman"/>
          <w:sz w:val="24"/>
          <w:szCs w:val="24"/>
          <w:lang w:val="es-CO"/>
        </w:rPr>
        <w:t>-</w:t>
      </w:r>
      <w:r w:rsidRPr="00692EF0">
        <w:rPr>
          <w:lang w:val="es-CO"/>
        </w:rPr>
        <w:t xml:space="preserve"> </w:t>
      </w:r>
      <w:r w:rsidRPr="00692EF0">
        <w:rPr>
          <w:rFonts w:ascii="Times New Roman" w:hAnsi="Times New Roman" w:cs="Times New Roman"/>
          <w:sz w:val="24"/>
          <w:szCs w:val="24"/>
          <w:lang w:val="es-CO"/>
        </w:rPr>
        <w:t>Es bloqueado por un administrador</w:t>
      </w:r>
    </w:p>
    <w:p w14:paraId="201891EF" w14:textId="35819ED1" w:rsidR="00692EF0" w:rsidRDefault="00692EF0" w:rsidP="0069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  <w:t xml:space="preserve">- </w:t>
      </w:r>
      <w:r w:rsidRPr="00692EF0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692EF0">
        <w:rPr>
          <w:rFonts w:ascii="Times New Roman" w:hAnsi="Times New Roman" w:cs="Times New Roman"/>
          <w:sz w:val="24"/>
          <w:szCs w:val="24"/>
        </w:rPr>
        <w:t>eliminado</w:t>
      </w:r>
      <w:proofErr w:type="spellEnd"/>
      <w:r w:rsidRPr="00692EF0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14:paraId="1E002984" w14:textId="77777777" w:rsidR="00692EF0" w:rsidRDefault="00692EF0" w:rsidP="00692EF0">
      <w:pPr>
        <w:rPr>
          <w:rFonts w:ascii="Times New Roman" w:hAnsi="Times New Roman" w:cs="Times New Roman"/>
          <w:sz w:val="24"/>
          <w:szCs w:val="24"/>
        </w:rPr>
      </w:pPr>
    </w:p>
    <w:p w14:paraId="211C9E02" w14:textId="0745799C" w:rsidR="00C3276E" w:rsidRPr="002810B2" w:rsidRDefault="00692EF0" w:rsidP="00692EF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92EF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00000" w:rsidRPr="002810B2">
        <w:rPr>
          <w:rFonts w:ascii="Times New Roman" w:hAnsi="Times New Roman" w:cs="Times New Roman"/>
          <w:sz w:val="24"/>
          <w:szCs w:val="24"/>
          <w:lang w:val="es-CO"/>
        </w:rPr>
        <w:t>Historia opcional (#19)</w:t>
      </w:r>
    </w:p>
    <w:p w14:paraId="61E67A35" w14:textId="2799C719" w:rsidR="00C3276E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Implementado el correo de confirmación al registro </w:t>
      </w:r>
      <w:r w:rsidR="00692EF0" w:rsidRPr="00692EF0">
        <w:rPr>
          <w:rFonts w:ascii="Times New Roman" w:hAnsi="Times New Roman" w:cs="Times New Roman"/>
          <w:sz w:val="24"/>
          <w:szCs w:val="24"/>
          <w:lang w:val="es-CO"/>
        </w:rPr>
        <w:t>Implementado el correo de confirmación al registro y notificaciones.</w:t>
      </w:r>
    </w:p>
    <w:p w14:paraId="7A4ED555" w14:textId="19AA5236" w:rsidR="00692EF0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sz w:val="24"/>
          <w:szCs w:val="24"/>
          <w:lang w:val="es-CO"/>
        </w:rPr>
        <w:t xml:space="preserve">Durante el Sprint </w:t>
      </w:r>
      <w:proofErr w:type="gramStart"/>
      <w:r w:rsidRPr="002E2396">
        <w:rPr>
          <w:rFonts w:ascii="Times New Roman" w:hAnsi="Times New Roman" w:cs="Times New Roman"/>
          <w:sz w:val="24"/>
          <w:szCs w:val="24"/>
          <w:lang w:val="es-CO"/>
        </w:rPr>
        <w:t>2  desarroll</w:t>
      </w: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proofErr w:type="gramEnd"/>
      <w:r w:rsidRPr="002E2396">
        <w:rPr>
          <w:rFonts w:ascii="Times New Roman" w:hAnsi="Times New Roman" w:cs="Times New Roman"/>
          <w:sz w:val="24"/>
          <w:szCs w:val="24"/>
          <w:lang w:val="es-CO"/>
        </w:rPr>
        <w:t xml:space="preserve"> un sistema completo de notificaciones automáticas por correo electrónico, que incluye:</w:t>
      </w:r>
    </w:p>
    <w:p w14:paraId="4F01181B" w14:textId="775C12EC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t>Correo de confirmación de registro:</w:t>
      </w:r>
    </w:p>
    <w:p w14:paraId="7A03385E" w14:textId="62DCF854" w:rsidR="002E2396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522FA80C" wp14:editId="455292AD">
            <wp:extent cx="5486400" cy="4064635"/>
            <wp:effectExtent l="0" t="0" r="0" b="0"/>
            <wp:docPr id="86478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C59" w14:textId="572CC6EB" w:rsidR="002E2396" w:rsidRDefault="002E23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396">
        <w:rPr>
          <w:rFonts w:ascii="Times New Roman" w:hAnsi="Times New Roman" w:cs="Times New Roman"/>
          <w:b/>
          <w:bCs/>
          <w:sz w:val="24"/>
          <w:szCs w:val="24"/>
        </w:rPr>
        <w:t>Recuperación</w:t>
      </w:r>
      <w:proofErr w:type="spellEnd"/>
      <w:r w:rsidRPr="002E239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E2396">
        <w:rPr>
          <w:rFonts w:ascii="Times New Roman" w:hAnsi="Times New Roman" w:cs="Times New Roman"/>
          <w:b/>
          <w:bCs/>
          <w:sz w:val="24"/>
          <w:szCs w:val="24"/>
        </w:rPr>
        <w:t>cuenta</w:t>
      </w:r>
      <w:proofErr w:type="spellEnd"/>
      <w:r w:rsidRPr="002E23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BB7E84" w14:textId="3CCDB74C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3AFDB082" wp14:editId="64867763">
            <wp:extent cx="5486400" cy="4065270"/>
            <wp:effectExtent l="0" t="0" r="0" b="0"/>
            <wp:docPr id="1105315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5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1FE" w14:textId="3246AC87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t>Notificación por promoción a administrador:</w:t>
      </w:r>
    </w:p>
    <w:p w14:paraId="3694E2CB" w14:textId="52D3FD30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29A50DFB" wp14:editId="1EBBE3A6">
            <wp:extent cx="5486400" cy="3054350"/>
            <wp:effectExtent l="0" t="0" r="0" b="0"/>
            <wp:docPr id="89367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3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0DB" w14:textId="0B92E854" w:rsidR="002E2396" w:rsidRDefault="002E23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396">
        <w:rPr>
          <w:rFonts w:ascii="Times New Roman" w:hAnsi="Times New Roman" w:cs="Times New Roman"/>
          <w:b/>
          <w:bCs/>
          <w:sz w:val="24"/>
          <w:szCs w:val="24"/>
        </w:rPr>
        <w:t>Notificación</w:t>
      </w:r>
      <w:proofErr w:type="spellEnd"/>
      <w:r w:rsidRPr="002E239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E2396">
        <w:rPr>
          <w:rFonts w:ascii="Times New Roman" w:hAnsi="Times New Roman" w:cs="Times New Roman"/>
          <w:b/>
          <w:bCs/>
          <w:sz w:val="24"/>
          <w:szCs w:val="24"/>
        </w:rPr>
        <w:t>bloqueo</w:t>
      </w:r>
      <w:proofErr w:type="spellEnd"/>
      <w:r w:rsidRPr="002E23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D7B49" w14:textId="777F35F3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6645A795" wp14:editId="503F4A1C">
            <wp:extent cx="5486400" cy="3235960"/>
            <wp:effectExtent l="0" t="0" r="0" b="2540"/>
            <wp:docPr id="1899202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2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74D0" w14:textId="1FB6FA6E" w:rsid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t>Notificación de eliminación de cuenta:</w:t>
      </w:r>
    </w:p>
    <w:p w14:paraId="29056B4A" w14:textId="6A3EF3DA" w:rsidR="002E2396" w:rsidRP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2396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0C1DE5D0" wp14:editId="2599A6EA">
            <wp:extent cx="5486400" cy="2889250"/>
            <wp:effectExtent l="0" t="0" r="0" b="6350"/>
            <wp:docPr id="1189695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D3A6" w14:textId="77777777" w:rsidR="002E2396" w:rsidRPr="002E2396" w:rsidRDefault="002E239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C2CA993" w14:textId="77777777" w:rsidR="002E2396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3145EFF" w14:textId="77777777" w:rsidR="002E2396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883AB95" w14:textId="77777777" w:rsidR="002E2396" w:rsidRPr="00692EF0" w:rsidRDefault="002E239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EB2808" w14:textId="77777777" w:rsidR="00C3276E" w:rsidRPr="002810B2" w:rsidRDefault="00000000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lastRenderedPageBreak/>
        <w:t>Bitácora – Sprint 2</w:t>
      </w:r>
    </w:p>
    <w:p w14:paraId="156BA083" w14:textId="5547D3F9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Inicio del Sprint: </w:t>
      </w:r>
      <w:r w:rsidR="00692EF0">
        <w:rPr>
          <w:rFonts w:ascii="Times New Roman" w:hAnsi="Times New Roman" w:cs="Times New Roman"/>
          <w:sz w:val="24"/>
          <w:szCs w:val="24"/>
          <w:lang w:val="es-CO"/>
        </w:rPr>
        <w:t>15/06/2025</w:t>
      </w:r>
    </w:p>
    <w:p w14:paraId="5CF980C1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Actividades realizadas:</w:t>
      </w:r>
    </w:p>
    <w:p w14:paraId="5D7B01F4" w14:textId="5306DBEF" w:rsidR="00CF4813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implementó el sistema de registro e inicio de sesión de usuarios.</w:t>
      </w:r>
    </w:p>
    <w:p w14:paraId="60B68B2A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crearon roles de administrador con acceso al panel de administración.</w:t>
      </w:r>
    </w:p>
    <w:p w14:paraId="5605ACA3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desarrollaron formularios para añadir categorías y características a los productos.</w:t>
      </w:r>
    </w:p>
    <w:p w14:paraId="32BCD603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- Se aplicaron filtros por categoría y visualización de características en el detalle del producto.</w:t>
      </w:r>
    </w:p>
    <w:p w14:paraId="116B010B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- Se realizaron pruebas funcionales para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>, CRUD y navegación.</w:t>
      </w:r>
    </w:p>
    <w:p w14:paraId="5113AF34" w14:textId="77777777" w:rsidR="00C3276E" w:rsidRPr="002810B2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4813">
        <w:rPr>
          <w:rFonts w:ascii="Times New Roman" w:hAnsi="Times New Roman" w:cs="Times New Roman"/>
          <w:b/>
          <w:bCs/>
          <w:sz w:val="24"/>
          <w:szCs w:val="24"/>
          <w:lang w:val="es-CO"/>
        </w:rPr>
        <w:t>Dificultades:</w:t>
      </w:r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Validación cruzada de datos en </w:t>
      </w:r>
      <w:proofErr w:type="spellStart"/>
      <w:r w:rsidRPr="002810B2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2810B2">
        <w:rPr>
          <w:rFonts w:ascii="Times New Roman" w:hAnsi="Times New Roman" w:cs="Times New Roman"/>
          <w:sz w:val="24"/>
          <w:szCs w:val="24"/>
          <w:lang w:val="es-CO"/>
        </w:rPr>
        <w:t xml:space="preserve"> y UI del filtrado por categorías.</w:t>
      </w:r>
    </w:p>
    <w:p w14:paraId="371B651A" w14:textId="3D44E781" w:rsidR="00C3276E" w:rsidRPr="00CF4813" w:rsidRDefault="0000000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810B2">
        <w:rPr>
          <w:rFonts w:ascii="Times New Roman" w:hAnsi="Times New Roman" w:cs="Times New Roman"/>
          <w:sz w:val="24"/>
          <w:szCs w:val="24"/>
          <w:lang w:val="es-CO"/>
        </w:rPr>
        <w:t>Estado del Sprint:  Completado al 100%</w:t>
      </w:r>
    </w:p>
    <w:sectPr w:rsidR="00C3276E" w:rsidRPr="00CF4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D75C14"/>
    <w:multiLevelType w:val="hybridMultilevel"/>
    <w:tmpl w:val="5A584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4948">
    <w:abstractNumId w:val="8"/>
  </w:num>
  <w:num w:numId="2" w16cid:durableId="1400252573">
    <w:abstractNumId w:val="6"/>
  </w:num>
  <w:num w:numId="3" w16cid:durableId="1323852511">
    <w:abstractNumId w:val="5"/>
  </w:num>
  <w:num w:numId="4" w16cid:durableId="836728107">
    <w:abstractNumId w:val="4"/>
  </w:num>
  <w:num w:numId="5" w16cid:durableId="591167308">
    <w:abstractNumId w:val="7"/>
  </w:num>
  <w:num w:numId="6" w16cid:durableId="1743718714">
    <w:abstractNumId w:val="3"/>
  </w:num>
  <w:num w:numId="7" w16cid:durableId="1641575630">
    <w:abstractNumId w:val="2"/>
  </w:num>
  <w:num w:numId="8" w16cid:durableId="74783083">
    <w:abstractNumId w:val="1"/>
  </w:num>
  <w:num w:numId="9" w16cid:durableId="412245925">
    <w:abstractNumId w:val="0"/>
  </w:num>
  <w:num w:numId="10" w16cid:durableId="546796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432"/>
    <w:rsid w:val="0015074B"/>
    <w:rsid w:val="002810B2"/>
    <w:rsid w:val="0029639D"/>
    <w:rsid w:val="002E2396"/>
    <w:rsid w:val="00326F90"/>
    <w:rsid w:val="00692EF0"/>
    <w:rsid w:val="006E5F5D"/>
    <w:rsid w:val="00AA1D8D"/>
    <w:rsid w:val="00B47730"/>
    <w:rsid w:val="00C3276E"/>
    <w:rsid w:val="00CB0664"/>
    <w:rsid w:val="00CF4813"/>
    <w:rsid w:val="00EA0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48C21"/>
  <w14:defaultImageDpi w14:val="300"/>
  <w15:docId w15:val="{AAF921B4-2F6D-440F-BBF1-2435049E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588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Echeverry</cp:lastModifiedBy>
  <cp:revision>2</cp:revision>
  <dcterms:created xsi:type="dcterms:W3CDTF">2025-07-02T20:19:00Z</dcterms:created>
  <dcterms:modified xsi:type="dcterms:W3CDTF">2025-07-02T20:19:00Z</dcterms:modified>
  <cp:category/>
</cp:coreProperties>
</file>